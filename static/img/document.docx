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MEU nome É YOSHIKAGE KIRA. TENHO 33 anos. MINHA</w:t>
        <w:br/>
        <w:t>CASA fica NA PARTE NORDESTE de MORIOH, ONDE TODAS AS CASAS</w:t>
        <w:br/>
        <w:t>ESTÃO, e EU não sou CASADO.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