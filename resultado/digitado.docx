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1595100" cy="914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95100" cy="9144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8260" w:h="1440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